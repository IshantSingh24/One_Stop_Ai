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Team Members</w:t>
      </w:r>
    </w:p>
    <w:p>
      <w:pPr>
        <w:pStyle w:val="ListBullet"/>
      </w:pPr>
      <w:r>
        <w:t>Alice - Lead AI Scientist</w:t>
      </w:r>
    </w:p>
    <w:p>
      <w:pPr>
        <w:pStyle w:val="ListBullet"/>
      </w:pPr>
      <w:r>
        <w:t>Bob - Machine Learning Engineer</w:t>
      </w:r>
    </w:p>
    <w:p>
      <w:pPr>
        <w:pStyle w:val="ListBullet"/>
      </w:pPr>
      <w:r>
        <w:t>Charlie - Data Scientist</w:t>
      </w:r>
    </w:p>
    <w:p>
      <w:pPr>
        <w:pStyle w:val="ListBullet"/>
      </w:pPr>
      <w:r>
        <w:t>David - AI Ethicist</w:t>
      </w:r>
    </w:p>
    <w:p>
      <w:pPr>
        <w:pStyle w:val="ListBullet"/>
      </w:pPr>
      <w:r>
        <w:t>Eve - NLP Specialist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